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5093" w:rsidRDefault="002023B2">
      <w:r>
        <w:br/>
      </w:r>
      <w:r>
        <w:br/>
      </w:r>
      <w:r>
        <w:br/>
      </w:r>
    </w:p>
    <w:p w:rsidR="00CE5093" w:rsidRPr="00640C78" w:rsidRDefault="00640C78" w:rsidP="00640C78">
      <w:pPr>
        <w:pStyle w:val="Title"/>
        <w:jc w:val="center"/>
      </w:pPr>
      <w:r>
        <w:t>SMARTSDLC-AI-ENCHANCED SOFTWARE DEVELOPMENT LIFESTYLE</w:t>
      </w:r>
    </w:p>
    <w:p w:rsidR="00CE5093" w:rsidRDefault="002023B2">
      <w:pPr>
        <w:jc w:val="center"/>
      </w:pPr>
      <w:r>
        <w:br/>
      </w:r>
    </w:p>
    <w:p w:rsidR="00CE5093" w:rsidRDefault="002023B2">
      <w:pPr>
        <w:pStyle w:val="Title"/>
        <w:jc w:val="center"/>
      </w:pPr>
      <w:r>
        <w:t xml:space="preserve">PROJECT </w:t>
      </w:r>
      <w:r w:rsidR="00640C78">
        <w:t>DOCUMENTATION</w:t>
      </w:r>
    </w:p>
    <w:p w:rsidR="00CE5093" w:rsidRDefault="002023B2" w:rsidP="00640C78">
      <w:pPr>
        <w:pStyle w:val="Heading2"/>
      </w:pPr>
      <w:r>
        <w:br/>
      </w:r>
    </w:p>
    <w:p w:rsidR="00640C78" w:rsidRDefault="00640C78" w:rsidP="00640C78">
      <w:pPr>
        <w:pStyle w:val="Heading1"/>
      </w:pPr>
      <w:r>
        <w:t xml:space="preserve">TITLE: </w:t>
      </w:r>
      <w:r>
        <w:t>SMARTSDLC-AI-ENCHANCED SOFTWARE DEVELOPMENT LIFESTYLE</w:t>
      </w:r>
    </w:p>
    <w:p w:rsidR="00CE5093" w:rsidRDefault="002023B2" w:rsidP="00640C78">
      <w:pPr>
        <w:pStyle w:val="Heading3"/>
      </w:pPr>
      <w:r>
        <w:br/>
      </w:r>
      <w:r>
        <w:br/>
      </w:r>
      <w:r>
        <w:br/>
      </w:r>
    </w:p>
    <w:p w:rsidR="00CE5093" w:rsidRDefault="002023B2" w:rsidP="00F25507">
      <w:r>
        <w:t>Submitted by:</w:t>
      </w:r>
    </w:p>
    <w:p w:rsidR="006D022A" w:rsidRDefault="006D022A" w:rsidP="00F25507">
      <w:pPr>
        <w:pStyle w:val="ListParagraph"/>
        <w:numPr>
          <w:ilvl w:val="0"/>
          <w:numId w:val="10"/>
        </w:numPr>
        <w:rPr>
          <w:szCs w:val="28"/>
        </w:rPr>
      </w:pPr>
      <w:r w:rsidRPr="006D022A">
        <w:rPr>
          <w:szCs w:val="28"/>
        </w:rPr>
        <w:t xml:space="preserve">Team Member : </w:t>
      </w:r>
      <w:proofErr w:type="spellStart"/>
      <w:r w:rsidRPr="006D022A">
        <w:rPr>
          <w:szCs w:val="28"/>
        </w:rPr>
        <w:t>Anand</w:t>
      </w:r>
      <w:proofErr w:type="spellEnd"/>
      <w:r w:rsidRPr="006D022A">
        <w:rPr>
          <w:szCs w:val="28"/>
        </w:rPr>
        <w:t xml:space="preserve"> Krishnan M G</w:t>
      </w:r>
    </w:p>
    <w:p w:rsidR="006D022A" w:rsidRPr="006D022A" w:rsidRDefault="006D022A" w:rsidP="00F25507">
      <w:pPr>
        <w:pStyle w:val="ListParagraph"/>
        <w:numPr>
          <w:ilvl w:val="0"/>
          <w:numId w:val="10"/>
        </w:numPr>
        <w:rPr>
          <w:szCs w:val="28"/>
        </w:rPr>
      </w:pPr>
      <w:r>
        <w:t xml:space="preserve">Team Member : </w:t>
      </w:r>
      <w:proofErr w:type="spellStart"/>
      <w:r>
        <w:t>Akash</w:t>
      </w:r>
      <w:proofErr w:type="spellEnd"/>
      <w:r>
        <w:t xml:space="preserve"> T</w:t>
      </w:r>
    </w:p>
    <w:p w:rsidR="006D022A" w:rsidRPr="006D022A" w:rsidRDefault="006D022A" w:rsidP="00F25507">
      <w:pPr>
        <w:pStyle w:val="ListParagraph"/>
        <w:numPr>
          <w:ilvl w:val="0"/>
          <w:numId w:val="10"/>
        </w:numPr>
        <w:jc w:val="both"/>
        <w:rPr>
          <w:szCs w:val="28"/>
        </w:rPr>
      </w:pPr>
      <w:r>
        <w:t xml:space="preserve">Team Member : </w:t>
      </w:r>
      <w:proofErr w:type="spellStart"/>
      <w:r>
        <w:t>Rengeswaran</w:t>
      </w:r>
      <w:proofErr w:type="spellEnd"/>
      <w:r>
        <w:t xml:space="preserve"> S</w:t>
      </w:r>
    </w:p>
    <w:p w:rsidR="006D022A" w:rsidRPr="006D022A" w:rsidRDefault="006D022A" w:rsidP="006D022A">
      <w:pPr>
        <w:pStyle w:val="ListParagraph"/>
        <w:numPr>
          <w:ilvl w:val="0"/>
          <w:numId w:val="10"/>
        </w:numPr>
        <w:rPr>
          <w:szCs w:val="28"/>
        </w:rPr>
      </w:pPr>
      <w:r>
        <w:t xml:space="preserve">Team Member : </w:t>
      </w:r>
      <w:proofErr w:type="spellStart"/>
      <w:r>
        <w:t>Vinoth</w:t>
      </w:r>
      <w:proofErr w:type="spellEnd"/>
      <w:r>
        <w:t xml:space="preserve"> S</w:t>
      </w:r>
    </w:p>
    <w:p w:rsidR="006D022A" w:rsidRPr="006D022A" w:rsidRDefault="006D022A" w:rsidP="006D022A">
      <w:pPr>
        <w:pStyle w:val="ListParagraph"/>
        <w:numPr>
          <w:ilvl w:val="0"/>
          <w:numId w:val="10"/>
        </w:numPr>
        <w:rPr>
          <w:szCs w:val="28"/>
        </w:rPr>
      </w:pPr>
      <w:r>
        <w:t xml:space="preserve">Team Member : Mohamed </w:t>
      </w:r>
      <w:proofErr w:type="spellStart"/>
      <w:r>
        <w:t>Thowfik</w:t>
      </w:r>
      <w:proofErr w:type="spellEnd"/>
    </w:p>
    <w:p w:rsidR="006D022A" w:rsidRPr="006D022A" w:rsidRDefault="006D022A" w:rsidP="006D022A">
      <w:pPr>
        <w:rPr>
          <w:szCs w:val="28"/>
        </w:rPr>
      </w:pPr>
    </w:p>
    <w:p w:rsidR="00CE5093" w:rsidRDefault="002023B2">
      <w:r>
        <w:br w:type="page"/>
      </w:r>
    </w:p>
    <w:p w:rsidR="00CE5093" w:rsidRDefault="002023B2">
      <w:pPr>
        <w:pStyle w:val="Heading1"/>
      </w:pPr>
      <w:r>
        <w:lastRenderedPageBreak/>
        <w:t>ACKNOWLEDGEMENT</w:t>
      </w:r>
    </w:p>
    <w:p w:rsidR="00CE5093" w:rsidRDefault="002023B2">
      <w:r>
        <w:t xml:space="preserve">I would like to express my sincere gratitude to the Nan </w:t>
      </w:r>
      <w:r>
        <w:t>Mudhalvan program for providing me the opportunity to learn and implement this project. This program has helped me gain valuable knowledge in Artificial Intelligence, Python programming, and practical application development. I also thank my faculty member</w:t>
      </w:r>
      <w:r>
        <w:t>s and peers for their guidance.</w:t>
      </w:r>
    </w:p>
    <w:p w:rsidR="00CE5093" w:rsidRDefault="00CE5093"/>
    <w:p w:rsidR="00CE5093" w:rsidRDefault="002023B2">
      <w:pPr>
        <w:pStyle w:val="Heading1"/>
      </w:pPr>
      <w:r>
        <w:t>ABSTRACT</w:t>
      </w:r>
    </w:p>
    <w:p w:rsidR="00CE5093" w:rsidRDefault="002023B2">
      <w:r>
        <w:t>This project, titled 'Health AI – AI Code Analysis &amp; Generator', is developed as part of the Nan Mudhalvan program. The objective of this project is to provide a user-friendly AI-based system that can analyze soft</w:t>
      </w:r>
      <w:r>
        <w:t>ware requirements from text or PDF documents and automatically generate well-structured code in multiple programming languages. The project leverages modern AI models, Gradio interface for deployment, and Python libraries for handling data. This project de</w:t>
      </w:r>
      <w:r>
        <w:t>monstrates the integration of requirement engineering with automated code generation.</w:t>
      </w:r>
    </w:p>
    <w:p w:rsidR="00CE5093" w:rsidRDefault="002023B2">
      <w:r>
        <w:br w:type="page"/>
      </w:r>
    </w:p>
    <w:p w:rsidR="00CE5093" w:rsidRDefault="002023B2">
      <w:pPr>
        <w:pStyle w:val="Heading1"/>
      </w:pPr>
      <w:r>
        <w:lastRenderedPageBreak/>
        <w:t>INTRODUCTION</w:t>
      </w:r>
    </w:p>
    <w:p w:rsidR="00CE5093" w:rsidRDefault="002023B2">
      <w:r>
        <w:t>Artificial Intelligence (AI) is playing a significant role in modern software development. Requirement gathering and code generation are two of the most ti</w:t>
      </w:r>
      <w:r>
        <w:t>me-consuming aspects of software engineering. The aim of this project is to simplify these tasks using AI models. The Health AI project provides an interface where users can upload requirement documents or manually enter them, and the system analyzes and o</w:t>
      </w:r>
      <w:r>
        <w:t>rganizes the requirements. In addition, it allows automatic code generation in various programming languages based on the provided requirements.</w:t>
      </w:r>
    </w:p>
    <w:p w:rsidR="00CE5093" w:rsidRDefault="002023B2">
      <w:pPr>
        <w:pStyle w:val="Heading1"/>
      </w:pPr>
      <w:r>
        <w:t>SYSTEM REQUIREMENTS</w:t>
      </w:r>
    </w:p>
    <w:p w:rsidR="00CE5093" w:rsidRDefault="002023B2">
      <w:r>
        <w:t>The system requirements for developing and running this project are as follows:</w:t>
      </w:r>
    </w:p>
    <w:p w:rsidR="00CE5093" w:rsidRDefault="002023B2">
      <w:r>
        <w:t>• Hardware:</w:t>
      </w:r>
      <w:r>
        <w:t xml:space="preserve"> Laptop/PC with minimum 4GB RAM, Intel i3 or above processor</w:t>
      </w:r>
    </w:p>
    <w:p w:rsidR="00CE5093" w:rsidRDefault="002023B2">
      <w:r>
        <w:t>• Software: Python 3.10+, Google Colab / Jupyter Notebook, Gradio, Transformers, Torch, PyPDF2</w:t>
      </w:r>
    </w:p>
    <w:p w:rsidR="00CE5093" w:rsidRDefault="002023B2">
      <w:pPr>
        <w:pStyle w:val="Heading1"/>
      </w:pPr>
      <w:r>
        <w:t>MODULES IMPLEMENTED</w:t>
      </w:r>
    </w:p>
    <w:p w:rsidR="00CE5093" w:rsidRDefault="002023B2">
      <w:r>
        <w:t>1. Requirement Analysis Module – Extracts text from PDF or user input and classi</w:t>
      </w:r>
      <w:r>
        <w:t>fies requirements.</w:t>
      </w:r>
    </w:p>
    <w:p w:rsidR="00CE5093" w:rsidRDefault="002023B2">
      <w:r>
        <w:t>2. Code Generation Module – Generates code in Python, Java, C++, and other languages using AI.</w:t>
      </w:r>
    </w:p>
    <w:p w:rsidR="00CE5093" w:rsidRDefault="002023B2">
      <w:pPr>
        <w:pStyle w:val="Heading1"/>
      </w:pPr>
      <w:r>
        <w:t>IMPLEMENTATION</w:t>
      </w:r>
    </w:p>
    <w:p w:rsidR="00CE5093" w:rsidRDefault="002023B2">
      <w:r>
        <w:t>The project is implemented in Python using the following major libraries:</w:t>
      </w:r>
    </w:p>
    <w:p w:rsidR="00CE5093" w:rsidRDefault="002023B2">
      <w:r>
        <w:t>• Gradio – For creating interactive user interfaces</w:t>
      </w:r>
    </w:p>
    <w:p w:rsidR="00CE5093" w:rsidRDefault="002023B2">
      <w:r>
        <w:t>•</w:t>
      </w:r>
      <w:r>
        <w:t xml:space="preserve"> Transformers – For using AI models (IBM Granite)</w:t>
      </w:r>
    </w:p>
    <w:p w:rsidR="00CE5093" w:rsidRDefault="002023B2">
      <w:r>
        <w:t>• Torch – For handling computations on CPU/GPU</w:t>
      </w:r>
    </w:p>
    <w:p w:rsidR="00CE5093" w:rsidRDefault="002023B2">
      <w:r>
        <w:t>• PyPDF2 – For extracting text from PDF documents</w:t>
      </w:r>
    </w:p>
    <w:p w:rsidR="00CE5093" w:rsidRDefault="002023B2">
      <w:r>
        <w:lastRenderedPageBreak/>
        <w:t>The system consists of two main tabs: Code Analysis and Code Generation. In Code Analysis, the user can uploa</w:t>
      </w:r>
      <w:r>
        <w:t>d a PDF or enter requirements, which are then analyzed by the AI model. In Code Generation, the user can input requirements and select a programming language to generate the respective code.</w:t>
      </w:r>
    </w:p>
    <w:p w:rsidR="00CE5093" w:rsidRDefault="002023B2">
      <w:pPr>
        <w:pStyle w:val="Heading1"/>
      </w:pPr>
      <w:r>
        <w:t>OUTPUT</w:t>
      </w:r>
    </w:p>
    <w:p w:rsidR="00CE5093" w:rsidRDefault="002023B2">
      <w:r>
        <w:t>The output of the project is presented through a Gradio in</w:t>
      </w:r>
      <w:r>
        <w:t>terface with two tabs:</w:t>
      </w:r>
      <w:r>
        <w:br/>
        <w:t>• Requirements Analysis – Displays functional, non-functional, and technical requirements extracted from input.</w:t>
      </w:r>
      <w:r>
        <w:br/>
        <w:t>• Code Generation – Displays auto-generated code based on user requirements and chosen programming language.</w:t>
      </w:r>
      <w:r>
        <w:br/>
      </w:r>
      <w:r>
        <w:br/>
        <w:t>Screenshots</w:t>
      </w:r>
      <w:r>
        <w:t xml:space="preserve"> of the interface and outputs can be inserted here.</w:t>
      </w:r>
    </w:p>
    <w:p w:rsidR="00F25507" w:rsidRDefault="00F25507">
      <w:bookmarkStart w:id="0" w:name="_GoBack"/>
      <w:bookmarkEnd w:id="0"/>
    </w:p>
    <w:p w:rsidR="00F25507" w:rsidRDefault="002023B2">
      <w:r w:rsidRPr="00F25507">
        <w:drawing>
          <wp:inline distT="0" distB="0" distL="0" distR="0" wp14:anchorId="3004E327" wp14:editId="468B0BC7">
            <wp:extent cx="5467232" cy="3158836"/>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86400" cy="3169911"/>
                    </a:xfrm>
                    <a:prstGeom prst="rect">
                      <a:avLst/>
                    </a:prstGeom>
                  </pic:spPr>
                </pic:pic>
              </a:graphicData>
            </a:graphic>
          </wp:inline>
        </w:drawing>
      </w:r>
    </w:p>
    <w:p w:rsidR="00640C78" w:rsidRDefault="00F25507">
      <w:r w:rsidRPr="00F25507">
        <w:lastRenderedPageBreak/>
        <w:drawing>
          <wp:inline distT="0" distB="0" distL="0" distR="0" wp14:anchorId="6E3EED0E" wp14:editId="041B677C">
            <wp:extent cx="5486400" cy="3098409"/>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6400" cy="3098409"/>
                    </a:xfrm>
                    <a:prstGeom prst="rect">
                      <a:avLst/>
                    </a:prstGeom>
                  </pic:spPr>
                </pic:pic>
              </a:graphicData>
            </a:graphic>
          </wp:inline>
        </w:drawing>
      </w:r>
    </w:p>
    <w:p w:rsidR="00CE5093" w:rsidRDefault="002023B2">
      <w:pPr>
        <w:pStyle w:val="Heading1"/>
      </w:pPr>
      <w:r>
        <w:t>CONCLUSION</w:t>
      </w:r>
    </w:p>
    <w:p w:rsidR="00CE5093" w:rsidRDefault="002023B2">
      <w:r>
        <w:t>The Health AI project successfully demonstrates the potential of Artificial Intelligence in software engineering. It provides an efficient solution for analyzing requirements and generating cod</w:t>
      </w:r>
      <w:r>
        <w:t>e automatically. Through this project, I have learned the integration of AI models with practical applications, handling of text data, and building interactive interfaces with Gradio. In the future, this project can be extended to support advanced requirem</w:t>
      </w:r>
      <w:r>
        <w:t>ent engineering, domain-specific code templates, and real-time collaboration features.</w:t>
      </w:r>
    </w:p>
    <w:p w:rsidR="00CE5093" w:rsidRDefault="002023B2">
      <w:pPr>
        <w:pStyle w:val="Heading1"/>
      </w:pPr>
      <w:r>
        <w:t>REFERENCES</w:t>
      </w:r>
    </w:p>
    <w:p w:rsidR="00CE5093" w:rsidRDefault="002023B2">
      <w:r>
        <w:t>1. IBM Granite Model Documentation</w:t>
      </w:r>
    </w:p>
    <w:p w:rsidR="00CE5093" w:rsidRDefault="002023B2">
      <w:r>
        <w:t>2. Hugging Face Transformers Library</w:t>
      </w:r>
    </w:p>
    <w:p w:rsidR="00CE5093" w:rsidRDefault="002023B2">
      <w:r>
        <w:t>3. Gradio Documentation</w:t>
      </w:r>
    </w:p>
    <w:p w:rsidR="00CE5093" w:rsidRDefault="002023B2">
      <w:r>
        <w:t>4. PyTorch Documentation</w:t>
      </w:r>
    </w:p>
    <w:p w:rsidR="00CE5093" w:rsidRDefault="002023B2">
      <w:r>
        <w:t>5. PyPDF2 Library</w:t>
      </w:r>
    </w:p>
    <w:sectPr w:rsidR="00CE509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3C7108A"/>
    <w:multiLevelType w:val="hybridMultilevel"/>
    <w:tmpl w:val="3F2CD8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023B2"/>
    <w:rsid w:val="0029639D"/>
    <w:rsid w:val="00326F90"/>
    <w:rsid w:val="00640C78"/>
    <w:rsid w:val="006D022A"/>
    <w:rsid w:val="007E3842"/>
    <w:rsid w:val="00AA1D8D"/>
    <w:rsid w:val="00B47730"/>
    <w:rsid w:val="00CB0664"/>
    <w:rsid w:val="00CE5093"/>
    <w:rsid w:val="00F2550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22A"/>
    <w:rPr>
      <w:rFonts w:ascii="Times New Roman" w:hAnsi="Times New Roman"/>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640C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0C7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22A"/>
    <w:rPr>
      <w:rFonts w:ascii="Times New Roman" w:hAnsi="Times New Roman"/>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640C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0C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C05178-90BD-42BB-AEA0-4A9ED890C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Lenovo</cp:lastModifiedBy>
  <cp:revision>3</cp:revision>
  <dcterms:created xsi:type="dcterms:W3CDTF">2025-09-16T04:22:00Z</dcterms:created>
  <dcterms:modified xsi:type="dcterms:W3CDTF">2025-09-16T04:24:00Z</dcterms:modified>
</cp:coreProperties>
</file>